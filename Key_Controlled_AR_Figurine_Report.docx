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D1438" w14:textId="0A5C3707" w:rsidR="00790F8E" w:rsidRPr="00790F8E" w:rsidRDefault="00790F8E" w:rsidP="00790F8E">
      <w:pPr>
        <w:jc w:val="center"/>
        <w:rPr>
          <w:sz w:val="48"/>
          <w:szCs w:val="48"/>
        </w:rPr>
      </w:pPr>
      <w:r w:rsidRPr="00790F8E">
        <w:rPr>
          <w:sz w:val="48"/>
          <w:szCs w:val="48"/>
        </w:rPr>
        <w:t>Report</w:t>
      </w:r>
    </w:p>
    <w:p w14:paraId="536E0A7D" w14:textId="6268D60B" w:rsidR="00790F8E" w:rsidRDefault="00790F8E" w:rsidP="00790F8E">
      <w:pPr>
        <w:pStyle w:val="Heading1"/>
        <w:jc w:val="both"/>
      </w:pPr>
      <w:r>
        <w:t xml:space="preserve">Topic: </w:t>
      </w:r>
      <w:r>
        <w:t>Key Controlled AR Figurine</w:t>
      </w:r>
    </w:p>
    <w:p w14:paraId="348452EC" w14:textId="77777777" w:rsidR="00790F8E" w:rsidRDefault="00790F8E" w:rsidP="00790F8E">
      <w:pPr>
        <w:jc w:val="both"/>
      </w:pPr>
    </w:p>
    <w:p w14:paraId="2F2AFC3F" w14:textId="295D1091" w:rsidR="00790F8E" w:rsidRDefault="00790F8E" w:rsidP="00790F8E">
      <w:pPr>
        <w:jc w:val="both"/>
      </w:pPr>
      <w:r>
        <w:t>This report provides an overview of the development and key components of a basic 2D game using Unity, a versatile and widely-</w:t>
      </w:r>
      <w:r>
        <w:t xml:space="preserve"> </w:t>
      </w:r>
      <w:r>
        <w:t>used game development platform. Unity supports both 2D and 3D game creation, offering robust tools and a user-friendly interface for developers to create games for various platforms, including PC, mobile, and consoles. The report outlines the fundamental components of Unity, such as game objects, scenes, and scripts, and provides a detailed overview of a basic 2D game's features and controls. This information serves as a foundational guide for understanding game development with Unity.</w:t>
      </w:r>
    </w:p>
    <w:p w14:paraId="0F075AE3" w14:textId="77777777" w:rsidR="001237E8" w:rsidRDefault="00000000" w:rsidP="00790F8E">
      <w:pPr>
        <w:pStyle w:val="Heading2"/>
        <w:jc w:val="both"/>
      </w:pPr>
      <w:r>
        <w:t>Introduction to Unity</w:t>
      </w:r>
    </w:p>
    <w:p w14:paraId="28367961" w14:textId="77777777" w:rsidR="001237E8" w:rsidRDefault="00000000" w:rsidP="00790F8E">
      <w:pPr>
        <w:jc w:val="both"/>
      </w:pPr>
      <w:r>
        <w:t>Unity is a powerful and widely-used game development platform. It supports both 2D and 3D game creation, providing robust tools and a user-friendly interface. Developers can create games for multiple platforms, including PC, mobile, and consoles.</w:t>
      </w:r>
    </w:p>
    <w:p w14:paraId="4CDB4515" w14:textId="77777777" w:rsidR="001237E8" w:rsidRDefault="00000000" w:rsidP="00790F8E">
      <w:pPr>
        <w:pStyle w:val="Heading2"/>
        <w:jc w:val="both"/>
      </w:pPr>
      <w:r>
        <w:t>Components in Unity</w:t>
      </w:r>
    </w:p>
    <w:p w14:paraId="12F619BA" w14:textId="77777777" w:rsidR="001237E8" w:rsidRDefault="00000000" w:rsidP="00790F8E">
      <w:pPr>
        <w:jc w:val="both"/>
      </w:pPr>
      <w:r>
        <w:t>Unity's key components include:</w:t>
      </w:r>
    </w:p>
    <w:p w14:paraId="06459D56" w14:textId="77777777" w:rsidR="001237E8" w:rsidRDefault="00000000" w:rsidP="00790F8E">
      <w:pPr>
        <w:pStyle w:val="ListBullet"/>
        <w:jc w:val="both"/>
      </w:pPr>
      <w:r>
        <w:t>- Game Objects</w:t>
      </w:r>
    </w:p>
    <w:p w14:paraId="37B19887" w14:textId="77777777" w:rsidR="001237E8" w:rsidRDefault="00000000" w:rsidP="00790F8E">
      <w:pPr>
        <w:pStyle w:val="ListBullet"/>
        <w:jc w:val="both"/>
      </w:pPr>
      <w:r>
        <w:t>- Components</w:t>
      </w:r>
    </w:p>
    <w:p w14:paraId="333533EF" w14:textId="77777777" w:rsidR="001237E8" w:rsidRDefault="00000000" w:rsidP="00790F8E">
      <w:pPr>
        <w:pStyle w:val="ListBullet"/>
        <w:jc w:val="both"/>
      </w:pPr>
      <w:r>
        <w:t>- Scenes</w:t>
      </w:r>
    </w:p>
    <w:p w14:paraId="1B1616D7" w14:textId="77777777" w:rsidR="001237E8" w:rsidRDefault="00000000" w:rsidP="00790F8E">
      <w:pPr>
        <w:pStyle w:val="ListBullet"/>
        <w:jc w:val="both"/>
      </w:pPr>
      <w:r>
        <w:t>- Prefabs</w:t>
      </w:r>
    </w:p>
    <w:p w14:paraId="397706BB" w14:textId="77777777" w:rsidR="001237E8" w:rsidRDefault="00000000" w:rsidP="00790F8E">
      <w:pPr>
        <w:pStyle w:val="ListBullet"/>
        <w:jc w:val="both"/>
      </w:pPr>
      <w:r>
        <w:t>- Scripts</w:t>
      </w:r>
    </w:p>
    <w:p w14:paraId="2649F87F" w14:textId="77777777" w:rsidR="001237E8" w:rsidRDefault="00000000" w:rsidP="00790F8E">
      <w:pPr>
        <w:pStyle w:val="ListBullet"/>
        <w:jc w:val="both"/>
      </w:pPr>
      <w:r>
        <w:t>- Assets</w:t>
      </w:r>
    </w:p>
    <w:p w14:paraId="7ECEDB54" w14:textId="77777777" w:rsidR="001237E8" w:rsidRDefault="00000000" w:rsidP="00790F8E">
      <w:pPr>
        <w:pStyle w:val="ListBullet"/>
        <w:jc w:val="both"/>
      </w:pPr>
      <w:r>
        <w:t>- Physics</w:t>
      </w:r>
    </w:p>
    <w:p w14:paraId="60C11262" w14:textId="77777777" w:rsidR="001237E8" w:rsidRDefault="00000000" w:rsidP="00790F8E">
      <w:pPr>
        <w:pStyle w:val="ListBullet"/>
        <w:jc w:val="both"/>
      </w:pPr>
      <w:r>
        <w:t>- Lighting</w:t>
      </w:r>
    </w:p>
    <w:p w14:paraId="5E787052" w14:textId="77777777" w:rsidR="00790F8E" w:rsidRDefault="00790F8E" w:rsidP="00790F8E">
      <w:pPr>
        <w:pStyle w:val="Heading2"/>
        <w:jc w:val="both"/>
      </w:pPr>
    </w:p>
    <w:p w14:paraId="59CC0A37" w14:textId="77777777" w:rsidR="00790F8E" w:rsidRDefault="00790F8E" w:rsidP="00790F8E">
      <w:pPr>
        <w:pStyle w:val="Heading2"/>
        <w:jc w:val="both"/>
      </w:pPr>
    </w:p>
    <w:p w14:paraId="36D4D5C6" w14:textId="77777777" w:rsidR="00790F8E" w:rsidRDefault="00790F8E" w:rsidP="00790F8E">
      <w:pPr>
        <w:pStyle w:val="Heading2"/>
        <w:jc w:val="both"/>
      </w:pPr>
    </w:p>
    <w:p w14:paraId="61527546" w14:textId="77777777" w:rsidR="00790F8E" w:rsidRDefault="00790F8E" w:rsidP="00790F8E">
      <w:pPr>
        <w:pStyle w:val="Heading2"/>
        <w:jc w:val="both"/>
      </w:pPr>
    </w:p>
    <w:p w14:paraId="0060CC4F" w14:textId="77777777" w:rsidR="00790F8E" w:rsidRDefault="00790F8E" w:rsidP="00790F8E">
      <w:pPr>
        <w:pStyle w:val="Heading2"/>
        <w:jc w:val="both"/>
      </w:pPr>
    </w:p>
    <w:p w14:paraId="69EB36F4" w14:textId="3369E41C" w:rsidR="001237E8" w:rsidRDefault="00000000" w:rsidP="00790F8E">
      <w:pPr>
        <w:pStyle w:val="Heading2"/>
        <w:jc w:val="both"/>
      </w:pPr>
      <w:r>
        <w:t>Unity Editor View</w:t>
      </w:r>
    </w:p>
    <w:p w14:paraId="3CBEDBC3" w14:textId="77777777" w:rsidR="00790F8E" w:rsidRDefault="00790F8E" w:rsidP="00790F8E">
      <w:pPr>
        <w:jc w:val="both"/>
      </w:pPr>
    </w:p>
    <w:p w14:paraId="5A9B12BC" w14:textId="40029689" w:rsidR="00790F8E" w:rsidRDefault="00790F8E" w:rsidP="00790F8E">
      <w:pPr>
        <w:pStyle w:val="NormalWeb"/>
        <w:jc w:val="both"/>
      </w:pPr>
      <w:r>
        <w:rPr>
          <w:noProof/>
        </w:rPr>
        <w:drawing>
          <wp:inline distT="0" distB="0" distL="0" distR="0" wp14:anchorId="0FEB8D5E" wp14:editId="107AA9C4">
            <wp:extent cx="3998452" cy="2324100"/>
            <wp:effectExtent l="0" t="0" r="2540" b="0"/>
            <wp:docPr id="8697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2488" cy="2326446"/>
                    </a:xfrm>
                    <a:prstGeom prst="rect">
                      <a:avLst/>
                    </a:prstGeom>
                    <a:noFill/>
                    <a:ln>
                      <a:noFill/>
                    </a:ln>
                  </pic:spPr>
                </pic:pic>
              </a:graphicData>
            </a:graphic>
          </wp:inline>
        </w:drawing>
      </w:r>
    </w:p>
    <w:p w14:paraId="7FA82A6B" w14:textId="77777777" w:rsidR="001237E8" w:rsidRDefault="00000000" w:rsidP="00790F8E">
      <w:pPr>
        <w:pStyle w:val="Heading2"/>
        <w:jc w:val="both"/>
      </w:pPr>
      <w:r>
        <w:t>Game View</w:t>
      </w:r>
    </w:p>
    <w:p w14:paraId="7CE51A71" w14:textId="5E4DEE0C" w:rsidR="00790F8E" w:rsidRDefault="00790F8E" w:rsidP="00790F8E">
      <w:pPr>
        <w:jc w:val="both"/>
      </w:pPr>
      <w:r>
        <w:rPr>
          <w:noProof/>
        </w:rPr>
        <w:drawing>
          <wp:inline distT="0" distB="0" distL="0" distR="0" wp14:anchorId="274FF3EC" wp14:editId="5A78CA03">
            <wp:extent cx="3947268" cy="2319020"/>
            <wp:effectExtent l="0" t="0" r="0" b="5080"/>
            <wp:docPr id="277445720"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45720" name="Picture 2" descr="A screenshot of a video g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5746" cy="2324001"/>
                    </a:xfrm>
                    <a:prstGeom prst="rect">
                      <a:avLst/>
                    </a:prstGeom>
                    <a:noFill/>
                    <a:ln>
                      <a:noFill/>
                    </a:ln>
                  </pic:spPr>
                </pic:pic>
              </a:graphicData>
            </a:graphic>
          </wp:inline>
        </w:drawing>
      </w:r>
    </w:p>
    <w:p w14:paraId="7F9DD6B4" w14:textId="77777777" w:rsidR="00790F8E" w:rsidRDefault="00790F8E" w:rsidP="00790F8E">
      <w:pPr>
        <w:jc w:val="both"/>
      </w:pPr>
    </w:p>
    <w:p w14:paraId="4A31237C" w14:textId="77777777" w:rsidR="00790F8E" w:rsidRDefault="00790F8E" w:rsidP="00790F8E">
      <w:pPr>
        <w:jc w:val="both"/>
      </w:pPr>
    </w:p>
    <w:p w14:paraId="71704DC5" w14:textId="77777777" w:rsidR="001237E8" w:rsidRDefault="00000000" w:rsidP="00790F8E">
      <w:pPr>
        <w:pStyle w:val="Heading2"/>
        <w:jc w:val="both"/>
      </w:pPr>
      <w:r>
        <w:lastRenderedPageBreak/>
        <w:t>Basic 2D Game Overview</w:t>
      </w:r>
    </w:p>
    <w:p w14:paraId="7C6464FD" w14:textId="77777777" w:rsidR="001237E8" w:rsidRDefault="00000000" w:rsidP="00790F8E">
      <w:pPr>
        <w:jc w:val="both"/>
      </w:pPr>
      <w:r>
        <w:t>This basic 2D game features:</w:t>
      </w:r>
    </w:p>
    <w:p w14:paraId="328349CD" w14:textId="77777777" w:rsidR="001237E8" w:rsidRDefault="00000000" w:rsidP="00790F8E">
      <w:pPr>
        <w:pStyle w:val="ListBullet"/>
        <w:jc w:val="both"/>
      </w:pPr>
      <w:r>
        <w:t>- A player character controlled by keyboard</w:t>
      </w:r>
    </w:p>
    <w:p w14:paraId="71B31C1B" w14:textId="77777777" w:rsidR="001237E8" w:rsidRDefault="00000000" w:rsidP="00790F8E">
      <w:pPr>
        <w:pStyle w:val="ListBullet"/>
        <w:jc w:val="both"/>
      </w:pPr>
      <w:r>
        <w:t>- Platforms, enemies, and collectibles</w:t>
      </w:r>
    </w:p>
    <w:p w14:paraId="7F4A2174" w14:textId="77777777" w:rsidR="001237E8" w:rsidRDefault="00000000" w:rsidP="00790F8E">
      <w:pPr>
        <w:pStyle w:val="ListBullet"/>
        <w:jc w:val="both"/>
      </w:pPr>
      <w:r>
        <w:t>- Simple physics-based interactions</w:t>
      </w:r>
    </w:p>
    <w:p w14:paraId="59F263D6" w14:textId="77777777" w:rsidR="001237E8" w:rsidRDefault="00000000" w:rsidP="00790F8E">
      <w:pPr>
        <w:pStyle w:val="ListBullet"/>
        <w:jc w:val="both"/>
      </w:pPr>
      <w:r>
        <w:t>- Scrolling background and parallax effect</w:t>
      </w:r>
    </w:p>
    <w:p w14:paraId="42ECFCF5" w14:textId="77777777" w:rsidR="001237E8" w:rsidRDefault="00000000" w:rsidP="00790F8E">
      <w:pPr>
        <w:pStyle w:val="Heading2"/>
        <w:jc w:val="both"/>
      </w:pPr>
      <w:r>
        <w:t>Basic Gameplay Controls</w:t>
      </w:r>
    </w:p>
    <w:p w14:paraId="18B11248" w14:textId="77777777" w:rsidR="001237E8" w:rsidRDefault="00000000" w:rsidP="00790F8E">
      <w:pPr>
        <w:jc w:val="both"/>
      </w:pPr>
      <w:r>
        <w:t>The game is controlled using the following keyboard keys:</w:t>
      </w:r>
    </w:p>
    <w:p w14:paraId="5C170E60" w14:textId="77777777" w:rsidR="001237E8" w:rsidRDefault="00000000" w:rsidP="00790F8E">
      <w:pPr>
        <w:pStyle w:val="ListBullet"/>
        <w:jc w:val="both"/>
      </w:pPr>
      <w:r>
        <w:t>- Arrow Keys: Move left and right</w:t>
      </w:r>
    </w:p>
    <w:p w14:paraId="7B8F57E1" w14:textId="77777777" w:rsidR="001237E8" w:rsidRDefault="00000000" w:rsidP="00790F8E">
      <w:pPr>
        <w:pStyle w:val="ListBullet"/>
        <w:jc w:val="both"/>
      </w:pPr>
      <w:r>
        <w:t>- Spacebar: Jump</w:t>
      </w:r>
    </w:p>
    <w:p w14:paraId="452B5F3B" w14:textId="77777777" w:rsidR="001237E8" w:rsidRDefault="00000000" w:rsidP="00790F8E">
      <w:pPr>
        <w:pStyle w:val="ListBullet"/>
        <w:jc w:val="both"/>
      </w:pPr>
      <w:r>
        <w:t>- 'P' Key: Pause/Unpause the game</w:t>
      </w:r>
    </w:p>
    <w:sectPr w:rsidR="001237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0102288">
    <w:abstractNumId w:val="8"/>
  </w:num>
  <w:num w:numId="2" w16cid:durableId="1021586599">
    <w:abstractNumId w:val="6"/>
  </w:num>
  <w:num w:numId="3" w16cid:durableId="934169928">
    <w:abstractNumId w:val="5"/>
  </w:num>
  <w:num w:numId="4" w16cid:durableId="553201772">
    <w:abstractNumId w:val="4"/>
  </w:num>
  <w:num w:numId="5" w16cid:durableId="1790002867">
    <w:abstractNumId w:val="7"/>
  </w:num>
  <w:num w:numId="6" w16cid:durableId="414282468">
    <w:abstractNumId w:val="3"/>
  </w:num>
  <w:num w:numId="7" w16cid:durableId="811605143">
    <w:abstractNumId w:val="2"/>
  </w:num>
  <w:num w:numId="8" w16cid:durableId="2047559695">
    <w:abstractNumId w:val="1"/>
  </w:num>
  <w:num w:numId="9" w16cid:durableId="117915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7E8"/>
    <w:rsid w:val="0015074B"/>
    <w:rsid w:val="0029639D"/>
    <w:rsid w:val="00326F90"/>
    <w:rsid w:val="00790F8E"/>
    <w:rsid w:val="00AA1D8D"/>
    <w:rsid w:val="00B47730"/>
    <w:rsid w:val="00C4346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9EED74"/>
  <w14:defaultImageDpi w14:val="300"/>
  <w15:docId w15:val="{85C0BB3F-33C8-4FE0-B811-72541197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90F8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825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Jahnavi Akkireddy</cp:lastModifiedBy>
  <cp:revision>2</cp:revision>
  <dcterms:created xsi:type="dcterms:W3CDTF">2013-12-23T23:15:00Z</dcterms:created>
  <dcterms:modified xsi:type="dcterms:W3CDTF">2024-07-10T06:30:00Z</dcterms:modified>
  <cp:category/>
</cp:coreProperties>
</file>